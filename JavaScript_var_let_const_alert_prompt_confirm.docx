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CD19F" w14:textId="01227F7B" w:rsidR="009D0373" w:rsidRPr="009D0373" w:rsidRDefault="00000000" w:rsidP="009D0373">
      <w:pPr>
        <w:pStyle w:val="Title"/>
      </w:pPr>
      <w:r>
        <w:t>JavaScript: var vs let vs const and alert vs prompt vs confirm</w:t>
      </w:r>
      <w:r w:rsidR="009D0373">
        <w:t xml:space="preserve"> SEARCH</w:t>
      </w:r>
    </w:p>
    <w:p w14:paraId="52A7F111" w14:textId="77777777" w:rsidR="005841FD" w:rsidRDefault="00000000">
      <w:pPr>
        <w:pStyle w:val="Heading1"/>
      </w:pPr>
      <w:r>
        <w:t>1. var vs let vs const</w:t>
      </w:r>
    </w:p>
    <w:p w14:paraId="0FD8066D" w14:textId="77777777" w:rsidR="005841FD" w:rsidRDefault="00000000">
      <w:pPr>
        <w:pStyle w:val="Heading2"/>
      </w:pPr>
      <w:r>
        <w:t>var:</w:t>
      </w:r>
    </w:p>
    <w:p w14:paraId="6D7B30A1" w14:textId="77777777" w:rsidR="005841FD" w:rsidRDefault="00000000">
      <w:r>
        <w:t>Scope: Function-scoped. It is accessible within the function it was declared.</w:t>
      </w:r>
      <w:r>
        <w:br/>
        <w:t>Hoisting: Variables declared with var are hoisted to the top of their scope and initialized as undefined.</w:t>
      </w:r>
      <w:r>
        <w:br/>
        <w:t>Re-declaration: Allowed within the same scope.</w:t>
      </w:r>
      <w:r>
        <w:br/>
        <w:t>Use Case: Legacy code. It’s recommended to use let or const instead in modern JavaScript.</w:t>
      </w:r>
    </w:p>
    <w:p w14:paraId="2A0570B3" w14:textId="77777777" w:rsidR="005841FD" w:rsidRDefault="00000000">
      <w:pPr>
        <w:pStyle w:val="Heading2"/>
      </w:pPr>
      <w:r>
        <w:t>let:</w:t>
      </w:r>
    </w:p>
    <w:p w14:paraId="2DC13F32" w14:textId="77777777" w:rsidR="005841FD" w:rsidRDefault="00000000">
      <w:r>
        <w:t>Scope: Block-scoped. It is accessible only within the block where it is declared.</w:t>
      </w:r>
      <w:r>
        <w:br/>
        <w:t>Hoisting: Variables declared with let are hoisted but not initialized. Accessing them before declaration results in a ReferenceError.</w:t>
      </w:r>
      <w:r>
        <w:br/>
        <w:t>Re-declaration: Not allowed within the same scope.</w:t>
      </w:r>
      <w:r>
        <w:br/>
        <w:t>Use Case: When the value of the variable needs to change, but you want to limit its scope to the block.</w:t>
      </w:r>
    </w:p>
    <w:p w14:paraId="69A23588" w14:textId="77777777" w:rsidR="005841FD" w:rsidRDefault="00000000">
      <w:pPr>
        <w:pStyle w:val="Heading2"/>
      </w:pPr>
      <w:r>
        <w:t>const:</w:t>
      </w:r>
    </w:p>
    <w:p w14:paraId="0EEC907B" w14:textId="77777777" w:rsidR="005841FD" w:rsidRDefault="00000000">
      <w:r>
        <w:t>Scope: Block-scoped, similar to let.</w:t>
      </w:r>
      <w:r>
        <w:br/>
        <w:t>Hoisting: Variables declared with const are hoisted but not initialized, leading to a ReferenceError if accessed before declaration.</w:t>
      </w:r>
      <w:r>
        <w:br/>
        <w:t>Re-declaration: Not allowed within the same scope.</w:t>
      </w:r>
      <w:r>
        <w:br/>
        <w:t>Mutability: The variable’s value cannot be reassigned, but if it’s an object or array, its properties or elements can be modified.</w:t>
      </w:r>
      <w:r>
        <w:br/>
        <w:t>Use Case: For variables that should not be reassigned.</w:t>
      </w:r>
    </w:p>
    <w:p w14:paraId="246F6BA5" w14:textId="77777777" w:rsidR="005841FD" w:rsidRDefault="00000000">
      <w:pPr>
        <w:pStyle w:val="Heading1"/>
      </w:pPr>
      <w:r>
        <w:t>2. alert vs prompt vs confirm</w:t>
      </w:r>
    </w:p>
    <w:p w14:paraId="61814BD1" w14:textId="77777777" w:rsidR="005841FD" w:rsidRDefault="00000000">
      <w:pPr>
        <w:pStyle w:val="Heading2"/>
      </w:pPr>
      <w:r>
        <w:t>alert:</w:t>
      </w:r>
    </w:p>
    <w:p w14:paraId="38467794" w14:textId="77777777" w:rsidR="005841FD" w:rsidRDefault="00000000">
      <w:r>
        <w:t>Function: Displays a message to the user in a dialog box with an 'OK' button.</w:t>
      </w:r>
      <w:r>
        <w:br/>
        <w:t>Use Case: To convey information to the user, but it doesn't capture user input.</w:t>
      </w:r>
      <w:r>
        <w:br/>
        <w:t>Example: alert('Hello World!');</w:t>
      </w:r>
    </w:p>
    <w:p w14:paraId="02663CC4" w14:textId="77777777" w:rsidR="005841FD" w:rsidRDefault="00000000">
      <w:pPr>
        <w:pStyle w:val="Heading2"/>
      </w:pPr>
      <w:r>
        <w:t>prompt:</w:t>
      </w:r>
    </w:p>
    <w:p w14:paraId="2735D012" w14:textId="77777777" w:rsidR="005841FD" w:rsidRDefault="00000000">
      <w:r>
        <w:t>Function: Displays a dialog box that prompts the user for input, with 'OK' and 'Cancel' buttons. Returns the input value if 'OK' is pressed, otherwise returns null.</w:t>
      </w:r>
      <w:r>
        <w:br/>
      </w:r>
      <w:r>
        <w:lastRenderedPageBreak/>
        <w:t>Use Case: To capture a single piece of information from the user, like their name or age.</w:t>
      </w:r>
      <w:r>
        <w:br/>
        <w:t>Example: prompt('Enter your name:');</w:t>
      </w:r>
    </w:p>
    <w:p w14:paraId="567C041A" w14:textId="77777777" w:rsidR="005841FD" w:rsidRDefault="00000000">
      <w:pPr>
        <w:pStyle w:val="Heading2"/>
      </w:pPr>
      <w:r>
        <w:t>confirm:</w:t>
      </w:r>
    </w:p>
    <w:p w14:paraId="6EB647D0" w14:textId="77777777" w:rsidR="005841FD" w:rsidRDefault="00000000">
      <w:r>
        <w:t>Function: Displays a dialog box with a message and 'OK' and 'Cancel' buttons. Returns true if 'OK' is pressed, otherwise returns false.</w:t>
      </w:r>
      <w:r>
        <w:br/>
        <w:t>Use Case: To confirm user actions like deletion or submission.</w:t>
      </w:r>
      <w:r>
        <w:br/>
        <w:t>Example: confirm('Are you sure you want to delete this?');</w:t>
      </w:r>
    </w:p>
    <w:sectPr w:rsidR="005841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3821355">
    <w:abstractNumId w:val="8"/>
  </w:num>
  <w:num w:numId="2" w16cid:durableId="1532958799">
    <w:abstractNumId w:val="6"/>
  </w:num>
  <w:num w:numId="3" w16cid:durableId="1441335619">
    <w:abstractNumId w:val="5"/>
  </w:num>
  <w:num w:numId="4" w16cid:durableId="96100114">
    <w:abstractNumId w:val="4"/>
  </w:num>
  <w:num w:numId="5" w16cid:durableId="142701971">
    <w:abstractNumId w:val="7"/>
  </w:num>
  <w:num w:numId="6" w16cid:durableId="1702780558">
    <w:abstractNumId w:val="3"/>
  </w:num>
  <w:num w:numId="7" w16cid:durableId="1060522826">
    <w:abstractNumId w:val="2"/>
  </w:num>
  <w:num w:numId="8" w16cid:durableId="154150285">
    <w:abstractNumId w:val="1"/>
  </w:num>
  <w:num w:numId="9" w16cid:durableId="939602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41FD"/>
    <w:rsid w:val="009D0373"/>
    <w:rsid w:val="00AA1D8D"/>
    <w:rsid w:val="00B47730"/>
    <w:rsid w:val="00CB0664"/>
    <w:rsid w:val="00E94E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61B96"/>
  <w14:defaultImageDpi w14:val="300"/>
  <w15:docId w15:val="{5EDF760E-70C3-46E1-AFF0-6A6C5AC2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Badr Elshawadfy</cp:lastModifiedBy>
  <cp:revision>2</cp:revision>
  <dcterms:created xsi:type="dcterms:W3CDTF">2013-12-23T23:15:00Z</dcterms:created>
  <dcterms:modified xsi:type="dcterms:W3CDTF">2024-08-11T17:51:00Z</dcterms:modified>
  <cp:category/>
</cp:coreProperties>
</file>